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2FAF" w14:textId="738FB842" w:rsidR="003312ED" w:rsidRDefault="00BB3BEC">
      <w:pPr>
        <w:pStyle w:val="Title"/>
      </w:pPr>
      <w:r>
        <w:t>EZra orina</w:t>
      </w:r>
      <w:r w:rsidR="00C92C41">
        <w:br/>
      </w:r>
      <w:r>
        <w:t>capstone project</w:t>
      </w:r>
    </w:p>
    <w:p w14:paraId="2D74FF3A" w14:textId="47A5A994" w:rsidR="003312ED" w:rsidRDefault="00BB3BEC">
      <w:pPr>
        <w:pStyle w:val="Subtitle"/>
      </w:pPr>
      <w:r>
        <w:t>Started On 8/28/2022</w:t>
      </w:r>
    </w:p>
    <w:p w14:paraId="7C7025D0" w14:textId="77777777" w:rsidR="003312ED" w:rsidRDefault="00B93900">
      <w:pPr>
        <w:pStyle w:val="Heading1"/>
      </w:pPr>
      <w:sdt>
        <w:sdtPr>
          <w:alias w:val="Overview:"/>
          <w:tag w:val="Overview:"/>
          <w:id w:val="1877890496"/>
          <w:placeholder>
            <w:docPart w:val="10ABA20C627F4E5D96D1F9ABE98023D7"/>
          </w:placeholder>
          <w:temporary/>
          <w:showingPlcHdr/>
          <w15:appearance w15:val="hidden"/>
        </w:sdtPr>
        <w:sdtEndPr/>
        <w:sdtContent>
          <w:r w:rsidR="000A0612">
            <w:t>Overview</w:t>
          </w:r>
        </w:sdtContent>
      </w:sdt>
    </w:p>
    <w:p w14:paraId="7567A348" w14:textId="77777777" w:rsidR="003312ED" w:rsidRDefault="00B93900">
      <w:pPr>
        <w:pStyle w:val="Heading2"/>
      </w:pPr>
      <w:sdt>
        <w:sdtPr>
          <w:alias w:val="Project Background and Description:"/>
          <w:tag w:val="Project Background and Description:"/>
          <w:id w:val="1787619282"/>
          <w:placeholder>
            <w:docPart w:val="E8A5BB2C08BD4F5BA9229E230C3F5AE1"/>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3A06621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3EFF1C7" w14:textId="77777777" w:rsidR="005D4DC9" w:rsidRDefault="005D4DC9" w:rsidP="007664E8">
            <w:r>
              <w:rPr>
                <w:noProof/>
                <w:lang w:eastAsia="en-US"/>
              </w:rPr>
              <mc:AlternateContent>
                <mc:Choice Requires="wpg">
                  <w:drawing>
                    <wp:inline distT="0" distB="0" distL="0" distR="0" wp14:anchorId="1B2EEC7F" wp14:editId="7233731D">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81B1A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WA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D1vtWAkAgAAGEoAAAOAAAAAAAAAAAAAAAAAC4CAABkcnMvZTJvRG9jLnhtbFBLAQItABQABgAI&#10;AAAAIQAF4gw92QAAAAMBAAAPAAAAAAAAAAAAAAAAAOoKAABkcnMvZG93bnJldi54bWxQSwUGAAAA&#10;AAQABADzAAAA8A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1B1311" w14:textId="77777777" w:rsidR="005D4DC9" w:rsidRDefault="00B939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518AD92EBD7D480D8F0113E5CE5A7DD0"/>
                </w:placeholder>
                <w:temporary/>
                <w:showingPlcHdr/>
                <w15:appearance w15:val="hidden"/>
              </w:sdtPr>
              <w:sdtEndPr/>
              <w:sdtContent>
                <w:r w:rsidR="001A728E">
                  <w:t xml:space="preserve">Describe how this </w:t>
                </w:r>
                <w:r w:rsidR="001A728E" w:rsidRPr="008D5E06">
                  <w:t>project</w:t>
                </w:r>
                <w:r w:rsidR="001A728E">
                  <w:t xml:space="preserve"> came about, who is involved, and the purpose.</w:t>
                </w:r>
              </w:sdtContent>
            </w:sdt>
          </w:p>
          <w:p w14:paraId="74B760B8" w14:textId="77777777" w:rsidR="005D4DC9" w:rsidRDefault="00B939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00090"/>
                <w:placeholder>
                  <w:docPart w:val="3E6CA4E71D454812A4609C0912D611A6"/>
                </w:placeholder>
                <w:temporary/>
                <w:showingPlcHdr/>
                <w15:appearance w15:val="hidden"/>
              </w:sdtPr>
              <w:sdtEndPr/>
              <w:sdtContent>
                <w:r w:rsidR="00626EDA" w:rsidRPr="00626EDA">
                  <w:t>Note: To delete any tip (such as this), select it and start typing. If you’re not yet ready to add your own text, select a tip and press spacebar to remove it.</w:t>
                </w:r>
              </w:sdtContent>
            </w:sdt>
          </w:p>
        </w:tc>
      </w:tr>
    </w:tbl>
    <w:p w14:paraId="21EEC256" w14:textId="77777777" w:rsidR="003312ED" w:rsidRDefault="003312ED"/>
    <w:p w14:paraId="5FA221E0" w14:textId="77777777" w:rsidR="003312ED" w:rsidRDefault="00B93900">
      <w:pPr>
        <w:pStyle w:val="Heading2"/>
      </w:pPr>
      <w:sdt>
        <w:sdtPr>
          <w:alias w:val="Project Scope:"/>
          <w:tag w:val="Project Scope:"/>
          <w:id w:val="-1612591818"/>
          <w:placeholder>
            <w:docPart w:val="7151C83DF29748F9B3096599303E5C97"/>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2C530DA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9FA76E6" w14:textId="77777777" w:rsidR="005D4DC9" w:rsidRDefault="005D4DC9" w:rsidP="007664E8">
            <w:r>
              <w:rPr>
                <w:noProof/>
                <w:lang w:eastAsia="en-US"/>
              </w:rPr>
              <mc:AlternateContent>
                <mc:Choice Requires="wpg">
                  <w:drawing>
                    <wp:inline distT="0" distB="0" distL="0" distR="0" wp14:anchorId="3AD41B78" wp14:editId="762E8EDA">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D093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nJ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Q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C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&#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XGjnJlggAAGEoAAAOAAAAAAAAAAAAAAAAAC4CAABkcnMvZTJvRG9jLnhtbFBLAQIt&#10;ABQABgAIAAAAIQAF4gw92QAAAAMBAAAPAAAAAAAAAAAAAAAAAPAKAABkcnMvZG93bnJldi54bWxQ&#10;SwUGAAAAAAQABADzAAAA9gs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B03E4E" w14:textId="77777777" w:rsidR="005D4DC9" w:rsidRDefault="00B939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557B94D56652426187DE45D822BC043A"/>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FE90318A63D346F780A3594372B0863F"/>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DD86DB17ABCF426C8F85E52D5070EA15"/>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14:paraId="093EA46C" w14:textId="77777777" w:rsidR="003312ED" w:rsidRDefault="003312ED"/>
    <w:p w14:paraId="433668EC" w14:textId="77777777" w:rsidR="003312ED" w:rsidRDefault="00B93900">
      <w:pPr>
        <w:pStyle w:val="Heading2"/>
      </w:pPr>
      <w:sdt>
        <w:sdtPr>
          <w:alias w:val="High-Level Requirements:"/>
          <w:tag w:val="High-Level Requirements:"/>
          <w:id w:val="-1806920622"/>
          <w:placeholder>
            <w:docPart w:val="917F865C53454168916E3DA5BEC445D6"/>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342417D9"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9640D96" w14:textId="77777777" w:rsidR="005D4DC9" w:rsidRDefault="005D4DC9" w:rsidP="007664E8">
            <w:r>
              <w:rPr>
                <w:noProof/>
                <w:lang w:eastAsia="en-US"/>
              </w:rPr>
              <mc:AlternateContent>
                <mc:Choice Requires="wpg">
                  <w:drawing>
                    <wp:inline distT="0" distB="0" distL="0" distR="0" wp14:anchorId="732B2D3D" wp14:editId="5A737AAA">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EEE7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HNjw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75F7F880A7D84309B168F5B6EA3D4C30"/>
            </w:placeholder>
            <w:temporary/>
            <w:showingPlcHdr/>
            <w15:appearance w15:val="hidden"/>
          </w:sdtPr>
          <w:sdtEndPr/>
          <w:sdtContent>
            <w:tc>
              <w:tcPr>
                <w:tcW w:w="4692" w:type="pct"/>
              </w:tcPr>
              <w:p w14:paraId="2E6A03E4"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14:paraId="67B3A763" w14:textId="77777777" w:rsidR="003312ED" w:rsidRDefault="003312ED"/>
    <w:sdt>
      <w:sdtPr>
        <w:alias w:val="Enter description:"/>
        <w:tag w:val="Enter description:"/>
        <w:id w:val="111487841"/>
        <w:placeholder>
          <w:docPart w:val="84152E52F5704F14B8E8BB17E3515F20"/>
        </w:placeholder>
        <w:temporary/>
        <w:showingPlcHdr/>
        <w15:appearance w15:val="hidden"/>
      </w:sdtPr>
      <w:sdtEndPr/>
      <w:sdtContent>
        <w:p w14:paraId="72296CB6" w14:textId="77777777" w:rsidR="003312ED" w:rsidRDefault="008D6D77">
          <w:r>
            <w:t>The new system must include the following:</w:t>
          </w:r>
        </w:p>
      </w:sdtContent>
    </w:sdt>
    <w:sdt>
      <w:sdtPr>
        <w:alias w:val="Enter list bullet 1:"/>
        <w:tag w:val="Enter list bullet 1:"/>
        <w:id w:val="-1594704600"/>
        <w:placeholder>
          <w:docPart w:val="7BFDDDAC741145269739B323FD85A186"/>
        </w:placeholder>
        <w:temporary/>
        <w:showingPlcHdr/>
        <w15:appearance w15:val="hidden"/>
      </w:sdtPr>
      <w:sdtEndPr/>
      <w:sdtContent>
        <w:p w14:paraId="3A3C6399" w14:textId="77777777" w:rsidR="003312ED" w:rsidRDefault="008D6D77" w:rsidP="008D5E06">
          <w:pPr>
            <w:pStyle w:val="ListBullet"/>
          </w:pPr>
          <w:r>
            <w:t>Ability to allow both internal and external users to access the application without downloading any software</w:t>
          </w:r>
        </w:p>
      </w:sdtContent>
    </w:sdt>
    <w:sdt>
      <w:sdtPr>
        <w:alias w:val="Enter list bullet 2:"/>
        <w:tag w:val="Enter list bullet 2:"/>
        <w:id w:val="-1083532644"/>
        <w:placeholder>
          <w:docPart w:val="A336B38B7DAE41B59F8D8993B3049FED"/>
        </w:placeholder>
        <w:temporary/>
        <w:showingPlcHdr/>
        <w15:appearance w15:val="hidden"/>
      </w:sdtPr>
      <w:sdtEndPr/>
      <w:sdtContent>
        <w:p w14:paraId="39C5CA8F" w14:textId="77777777" w:rsidR="003312ED" w:rsidRDefault="008D6D77">
          <w:pPr>
            <w:pStyle w:val="ListBullet"/>
          </w:pPr>
          <w:r>
            <w:t>Ability to interface with the existing data warehouse application</w:t>
          </w:r>
        </w:p>
      </w:sdtContent>
    </w:sdt>
    <w:sdt>
      <w:sdtPr>
        <w:alias w:val="Enter list bullet 3:"/>
        <w:tag w:val="Enter list bullet 3:"/>
        <w:id w:val="-943534652"/>
        <w:placeholder>
          <w:docPart w:val="25A993CE4D054FC6AC9DBFCD757A29A8"/>
        </w:placeholder>
        <w:temporary/>
        <w:showingPlcHdr/>
        <w15:appearance w15:val="hidden"/>
      </w:sdtPr>
      <w:sdtEndPr/>
      <w:sdtContent>
        <w:p w14:paraId="73F8B1F4" w14:textId="77777777" w:rsidR="003312ED" w:rsidRDefault="008D6D77">
          <w:pPr>
            <w:pStyle w:val="ListBullet"/>
          </w:pPr>
          <w:r>
            <w:t>Ability to incorporate automated routing and notifications based on business rules</w:t>
          </w:r>
        </w:p>
      </w:sdtContent>
    </w:sdt>
    <w:p w14:paraId="26CFCDF6" w14:textId="77777777" w:rsidR="003312ED" w:rsidRDefault="00B93900">
      <w:pPr>
        <w:pStyle w:val="Heading2"/>
      </w:pPr>
      <w:sdt>
        <w:sdtPr>
          <w:alias w:val="Deliverables:"/>
          <w:tag w:val="Deliverables:"/>
          <w:id w:val="1659027517"/>
          <w:placeholder>
            <w:docPart w:val="168B193D6AE94C25B39D53A421778C70"/>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29A94FB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D1D14A3" w14:textId="77777777" w:rsidR="005D4DC9" w:rsidRDefault="005D4DC9" w:rsidP="007664E8">
            <w:r>
              <w:rPr>
                <w:noProof/>
                <w:lang w:eastAsia="en-US"/>
              </w:rPr>
              <mc:AlternateContent>
                <mc:Choice Requires="wpg">
                  <w:drawing>
                    <wp:inline distT="0" distB="0" distL="0" distR="0" wp14:anchorId="1B35AF31" wp14:editId="758E9FB2">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D6C01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4DlAgAAGE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1VXOA5QIAABhKAAADgAAAAAAAAAAAAAAAAAuAgAAZHJzL2Uyb0RvYy54bWxQSwECLQAU&#10;AAYACAAAACEABeIMPdkAAAADAQAADwAAAAAAAAAAAAAAAADuCgAAZHJzL2Rvd25yZXYueG1sUEsF&#10;BgAAAAAEAAQA8wAAAPQLA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A4C0F1348411499EB53F5F0981189E78"/>
            </w:placeholder>
            <w:temporary/>
            <w:showingPlcHdr/>
            <w15:appearance w15:val="hidden"/>
          </w:sdtPr>
          <w:sdtEndPr/>
          <w:sdtContent>
            <w:tc>
              <w:tcPr>
                <w:tcW w:w="4692" w:type="pct"/>
              </w:tcPr>
              <w:p w14:paraId="2FAD6285"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14:paraId="7A9B777C" w14:textId="77777777" w:rsidR="003312ED" w:rsidRDefault="003312ED"/>
    <w:p w14:paraId="444D030E" w14:textId="77777777" w:rsidR="003312ED" w:rsidRDefault="003312ED"/>
    <w:sdt>
      <w:sdtPr>
        <w:alias w:val="Implementation Plan:"/>
        <w:tag w:val="Implementation Plan:"/>
        <w:id w:val="127824317"/>
        <w:placeholder>
          <w:docPart w:val="FEEA474637DA48B9AEFC9991E9F82599"/>
        </w:placeholder>
        <w:temporary/>
        <w:showingPlcHdr/>
        <w15:appearance w15:val="hidden"/>
      </w:sdtPr>
      <w:sdtEndPr/>
      <w:sdtContent>
        <w:p w14:paraId="597B0521" w14:textId="77777777"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2C98884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F80A30B" w14:textId="77777777" w:rsidR="005D4DC9" w:rsidRDefault="005D4DC9" w:rsidP="007664E8">
            <w:r>
              <w:rPr>
                <w:noProof/>
                <w:lang w:eastAsia="en-US"/>
              </w:rPr>
              <mc:AlternateContent>
                <mc:Choice Requires="wpg">
                  <w:drawing>
                    <wp:inline distT="0" distB="0" distL="0" distR="0" wp14:anchorId="652EE1EA" wp14:editId="529DB230">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A5EEC4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Yrkg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G0stiuSCAAAYSgAAA4AAAAAAAAAAAAAAAAALgIAAGRycy9lMm9Eb2MueG1sUEsBAi0AFAAG&#10;AAgAAAAhAAXiDD3ZAAAAAwEAAA8AAAAAAAAAAAAAAAAA7AoAAGRycy9kb3ducmV2LnhtbFBLBQYA&#10;AAAABAAEAPMAAADyCw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05312211"/>
            <w:placeholder>
              <w:docPart w:val="5AF26750EBB34C3A9C53625A9FFB2DBF"/>
            </w:placeholder>
            <w:temporary/>
            <w:showingPlcHdr/>
            <w15:appearance w15:val="hidden"/>
          </w:sdtPr>
          <w:sdtEndPr/>
          <w:sdtContent>
            <w:tc>
              <w:tcPr>
                <w:tcW w:w="4692" w:type="pct"/>
              </w:tcPr>
              <w:p w14:paraId="64FBD7F4"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14:paraId="2A184E02" w14:textId="5D6A456C" w:rsidR="006A4D23" w:rsidRDefault="00B93900" w:rsidP="006A4D23">
      <w:pPr>
        <w:pStyle w:val="Heading2"/>
      </w:pPr>
      <w:r>
        <w:lastRenderedPageBreak/>
        <w:t>Deployment Plan</w:t>
      </w:r>
    </w:p>
    <w:tbl>
      <w:tblPr>
        <w:tblStyle w:val="TipTable"/>
        <w:tblW w:w="5000" w:type="pct"/>
        <w:tblLook w:val="04A0" w:firstRow="1" w:lastRow="0" w:firstColumn="1" w:lastColumn="0" w:noHBand="0" w:noVBand="1"/>
        <w:tblDescription w:val="Layout table"/>
      </w:tblPr>
      <w:tblGrid>
        <w:gridCol w:w="577"/>
        <w:gridCol w:w="8783"/>
      </w:tblGrid>
      <w:tr w:rsidR="006A4D23" w14:paraId="05ECFDF2" w14:textId="77777777" w:rsidTr="00DE0556">
        <w:tc>
          <w:tcPr>
            <w:cnfStyle w:val="001000000000" w:firstRow="0" w:lastRow="0" w:firstColumn="1" w:lastColumn="0" w:oddVBand="0" w:evenVBand="0" w:oddHBand="0" w:evenHBand="0" w:firstRowFirstColumn="0" w:firstRowLastColumn="0" w:lastRowFirstColumn="0" w:lastRowLastColumn="0"/>
            <w:tcW w:w="308" w:type="pct"/>
          </w:tcPr>
          <w:p w14:paraId="01755B87" w14:textId="77777777" w:rsidR="006A4D23" w:rsidRDefault="006A4D23" w:rsidP="00DE0556">
            <w:r>
              <w:rPr>
                <w:noProof/>
                <w:lang w:eastAsia="en-US"/>
              </w:rPr>
              <mc:AlternateContent>
                <mc:Choice Requires="wpg">
                  <w:drawing>
                    <wp:inline distT="0" distB="0" distL="0" distR="0" wp14:anchorId="6FD6D483" wp14:editId="1FA39280">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E4020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1C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c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y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4GaNQpcIAABhKAAADgAAAAAAAAAAAAAAAAAuAgAAZHJzL2Uyb0RvYy54bWxQSwEC&#10;LQAUAAYACAAAACEABeIMPdkAAAADAQAADwAAAAAAAAAAAAAAAADxCgAAZHJzL2Rvd25yZXYueG1s&#10;UEsFBgAAAAAEAAQA8wAAAPcL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030448946"/>
            <w:placeholder>
              <w:docPart w:val="E00C16994641471FA77DB9CEC3812414"/>
            </w:placeholder>
            <w:temporary/>
            <w:showingPlcHdr/>
            <w15:appearance w15:val="hidden"/>
          </w:sdtPr>
          <w:sdtContent>
            <w:tc>
              <w:tcPr>
                <w:tcW w:w="4692" w:type="pct"/>
              </w:tcPr>
              <w:p w14:paraId="0E44F162" w14:textId="77777777" w:rsidR="006A4D23" w:rsidRDefault="006A4D23" w:rsidP="00DE0556">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rolled out at once or will it be incremental?  What will be </w:t>
                </w:r>
                <w:r w:rsidRPr="008D5E06">
                  <w:t>included</w:t>
                </w:r>
                <w:r>
                  <w:t xml:space="preserve"> in each release?</w:t>
                </w:r>
              </w:p>
            </w:tc>
          </w:sdtContent>
        </w:sdt>
      </w:tr>
    </w:tbl>
    <w:p w14:paraId="72AFEC91" w14:textId="77777777" w:rsidR="003312ED" w:rsidRDefault="003312ED"/>
    <w:sdt>
      <w:sdtPr>
        <w:alias w:val="High-Level Timeline/Schedule:"/>
        <w:tag w:val="High-Level Timeline/Schedule:"/>
        <w:id w:val="153876149"/>
        <w:placeholder>
          <w:docPart w:val="2D12131830344A6B8C2B7E1B42B638F7"/>
        </w:placeholder>
        <w:temporary/>
        <w:showingPlcHdr/>
        <w15:appearance w15:val="hidden"/>
      </w:sdtPr>
      <w:sdtEndPr/>
      <w:sdtContent>
        <w:p w14:paraId="62137767" w14:textId="77777777" w:rsidR="003312ED" w:rsidRDefault="001A728E">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70845B3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FD886A8" w14:textId="77777777" w:rsidR="005D4DC9" w:rsidRDefault="005D4DC9" w:rsidP="007664E8">
            <w:r>
              <w:rPr>
                <w:noProof/>
                <w:lang w:eastAsia="en-US"/>
              </w:rPr>
              <mc:AlternateContent>
                <mc:Choice Requires="wpg">
                  <w:drawing>
                    <wp:inline distT="0" distB="0" distL="0" distR="0" wp14:anchorId="06C9C6AA" wp14:editId="05D71877">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08B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y5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7i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mTLMuZcIAABhKAAADgAAAAAAAAAAAAAAAAAuAgAAZHJzL2Uyb0RvYy54bWxQSwEC&#10;LQAUAAYACAAAACEABeIMPdkAAAADAQAADwAAAAAAAAAAAAAAAADxCgAAZHJzL2Rvd25yZXYueG1s&#10;UEsFBgAAAAAEAAQA8wAAAPc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FA11838F796542E0828D811064986FF7"/>
            </w:placeholder>
            <w:temporary/>
            <w:showingPlcHdr/>
            <w15:appearance w15:val="hidden"/>
          </w:sdtPr>
          <w:sdtEndPr/>
          <w:sdtContent>
            <w:tc>
              <w:tcPr>
                <w:tcW w:w="4692" w:type="pct"/>
              </w:tcPr>
              <w:p w14:paraId="50B2A582"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14:paraId="20AB6761" w14:textId="77777777" w:rsidR="003312ED" w:rsidRDefault="003312ED" w:rsidP="00635FD6"/>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09004" w14:textId="77777777" w:rsidR="00093191" w:rsidRDefault="00093191">
      <w:pPr>
        <w:spacing w:after="0" w:line="240" w:lineRule="auto"/>
      </w:pPr>
      <w:r>
        <w:separator/>
      </w:r>
    </w:p>
  </w:endnote>
  <w:endnote w:type="continuationSeparator" w:id="0">
    <w:p w14:paraId="16B8EF2D" w14:textId="77777777" w:rsidR="00093191" w:rsidRDefault="00093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B363"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24341" w14:textId="77777777" w:rsidR="00093191" w:rsidRDefault="00093191">
      <w:pPr>
        <w:spacing w:after="0" w:line="240" w:lineRule="auto"/>
      </w:pPr>
      <w:r>
        <w:separator/>
      </w:r>
    </w:p>
  </w:footnote>
  <w:footnote w:type="continuationSeparator" w:id="0">
    <w:p w14:paraId="49140C45" w14:textId="77777777" w:rsidR="00093191" w:rsidRDefault="00093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741AD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16cid:durableId="217401016">
    <w:abstractNumId w:val="9"/>
  </w:num>
  <w:num w:numId="2" w16cid:durableId="1817793298">
    <w:abstractNumId w:val="12"/>
  </w:num>
  <w:num w:numId="3" w16cid:durableId="376898603">
    <w:abstractNumId w:val="12"/>
    <w:lvlOverride w:ilvl="0">
      <w:startOverride w:val="1"/>
    </w:lvlOverride>
  </w:num>
  <w:num w:numId="4" w16cid:durableId="1536230061">
    <w:abstractNumId w:val="10"/>
  </w:num>
  <w:num w:numId="5" w16cid:durableId="730889931">
    <w:abstractNumId w:val="7"/>
  </w:num>
  <w:num w:numId="6" w16cid:durableId="2108426948">
    <w:abstractNumId w:val="6"/>
  </w:num>
  <w:num w:numId="7" w16cid:durableId="284240917">
    <w:abstractNumId w:val="5"/>
  </w:num>
  <w:num w:numId="8" w16cid:durableId="1254049734">
    <w:abstractNumId w:val="4"/>
  </w:num>
  <w:num w:numId="9" w16cid:durableId="1777481914">
    <w:abstractNumId w:val="8"/>
  </w:num>
  <w:num w:numId="10" w16cid:durableId="1827894094">
    <w:abstractNumId w:val="3"/>
  </w:num>
  <w:num w:numId="11" w16cid:durableId="1230841517">
    <w:abstractNumId w:val="2"/>
  </w:num>
  <w:num w:numId="12" w16cid:durableId="56712046">
    <w:abstractNumId w:val="1"/>
  </w:num>
  <w:num w:numId="13" w16cid:durableId="1038817983">
    <w:abstractNumId w:val="0"/>
  </w:num>
  <w:num w:numId="14" w16cid:durableId="10967074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197271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91"/>
    <w:rsid w:val="00083B37"/>
    <w:rsid w:val="00093191"/>
    <w:rsid w:val="000A0612"/>
    <w:rsid w:val="001A728E"/>
    <w:rsid w:val="001E042A"/>
    <w:rsid w:val="00225505"/>
    <w:rsid w:val="003312ED"/>
    <w:rsid w:val="004018C1"/>
    <w:rsid w:val="004727F4"/>
    <w:rsid w:val="004A0A8D"/>
    <w:rsid w:val="00575B92"/>
    <w:rsid w:val="005D4DC9"/>
    <w:rsid w:val="005F7999"/>
    <w:rsid w:val="00626EDA"/>
    <w:rsid w:val="00635FD6"/>
    <w:rsid w:val="006A4D23"/>
    <w:rsid w:val="006D7FF8"/>
    <w:rsid w:val="00704472"/>
    <w:rsid w:val="00791457"/>
    <w:rsid w:val="007F372E"/>
    <w:rsid w:val="008D5E06"/>
    <w:rsid w:val="008D6D77"/>
    <w:rsid w:val="00954BFF"/>
    <w:rsid w:val="00A60F47"/>
    <w:rsid w:val="00AA316B"/>
    <w:rsid w:val="00B93900"/>
    <w:rsid w:val="00BB3BEC"/>
    <w:rsid w:val="00BC1FD2"/>
    <w:rsid w:val="00C92C41"/>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0DD16"/>
  <w15:chartTrackingRefBased/>
  <w15:docId w15:val="{EC88F2A7-E458-4607-9675-68A11E9B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zra\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ABA20C627F4E5D96D1F9ABE98023D7"/>
        <w:category>
          <w:name w:val="General"/>
          <w:gallery w:val="placeholder"/>
        </w:category>
        <w:types>
          <w:type w:val="bbPlcHdr"/>
        </w:types>
        <w:behaviors>
          <w:behavior w:val="content"/>
        </w:behaviors>
        <w:guid w:val="{ABE235F2-55F3-4485-AA29-D7635EB9B075}"/>
      </w:docPartPr>
      <w:docPartBody>
        <w:p w:rsidR="00000000" w:rsidRDefault="00CD584B">
          <w:pPr>
            <w:pStyle w:val="10ABA20C627F4E5D96D1F9ABE98023D7"/>
          </w:pPr>
          <w:r>
            <w:t>Overview</w:t>
          </w:r>
        </w:p>
      </w:docPartBody>
    </w:docPart>
    <w:docPart>
      <w:docPartPr>
        <w:name w:val="E8A5BB2C08BD4F5BA9229E230C3F5AE1"/>
        <w:category>
          <w:name w:val="General"/>
          <w:gallery w:val="placeholder"/>
        </w:category>
        <w:types>
          <w:type w:val="bbPlcHdr"/>
        </w:types>
        <w:behaviors>
          <w:behavior w:val="content"/>
        </w:behaviors>
        <w:guid w:val="{F2D14522-9342-45C1-8C4B-C738883D7DFC}"/>
      </w:docPartPr>
      <w:docPartBody>
        <w:p w:rsidR="00000000" w:rsidRDefault="00CD584B">
          <w:pPr>
            <w:pStyle w:val="E8A5BB2C08BD4F5BA9229E230C3F5AE1"/>
          </w:pPr>
          <w:r>
            <w:t>Project Background and Description</w:t>
          </w:r>
        </w:p>
      </w:docPartBody>
    </w:docPart>
    <w:docPart>
      <w:docPartPr>
        <w:name w:val="518AD92EBD7D480D8F0113E5CE5A7DD0"/>
        <w:category>
          <w:name w:val="General"/>
          <w:gallery w:val="placeholder"/>
        </w:category>
        <w:types>
          <w:type w:val="bbPlcHdr"/>
        </w:types>
        <w:behaviors>
          <w:behavior w:val="content"/>
        </w:behaviors>
        <w:guid w:val="{DA9947EF-8CB6-45AE-8203-358B9ED5AECF}"/>
      </w:docPartPr>
      <w:docPartBody>
        <w:p w:rsidR="00000000" w:rsidRDefault="00CD584B">
          <w:pPr>
            <w:pStyle w:val="518AD92EBD7D480D8F0113E5CE5A7DD0"/>
          </w:pPr>
          <w:r>
            <w:t xml:space="preserve">Describe how this </w:t>
          </w:r>
          <w:r w:rsidRPr="008D5E06">
            <w:t>project</w:t>
          </w:r>
          <w:r>
            <w:t xml:space="preserve"> came about, who is involved, and the purpose.</w:t>
          </w:r>
        </w:p>
      </w:docPartBody>
    </w:docPart>
    <w:docPart>
      <w:docPartPr>
        <w:name w:val="3E6CA4E71D454812A4609C0912D611A6"/>
        <w:category>
          <w:name w:val="General"/>
          <w:gallery w:val="placeholder"/>
        </w:category>
        <w:types>
          <w:type w:val="bbPlcHdr"/>
        </w:types>
        <w:behaviors>
          <w:behavior w:val="content"/>
        </w:behaviors>
        <w:guid w:val="{EF2DCC96-1077-4840-8270-79E748412B35}"/>
      </w:docPartPr>
      <w:docPartBody>
        <w:p w:rsidR="00000000" w:rsidRDefault="00CD584B">
          <w:pPr>
            <w:pStyle w:val="3E6CA4E71D454812A4609C0912D611A6"/>
          </w:pPr>
          <w:r w:rsidRPr="00626EDA">
            <w:t xml:space="preserve">Note: To delete any tip (such as this), select it and start typing. If you’re not yet ready to add your </w:t>
          </w:r>
          <w:r w:rsidRPr="00626EDA">
            <w:t>own text, select a tip and press spacebar to remove it.</w:t>
          </w:r>
        </w:p>
      </w:docPartBody>
    </w:docPart>
    <w:docPart>
      <w:docPartPr>
        <w:name w:val="7151C83DF29748F9B3096599303E5C97"/>
        <w:category>
          <w:name w:val="General"/>
          <w:gallery w:val="placeholder"/>
        </w:category>
        <w:types>
          <w:type w:val="bbPlcHdr"/>
        </w:types>
        <w:behaviors>
          <w:behavior w:val="content"/>
        </w:behaviors>
        <w:guid w:val="{F39730D2-178B-42A6-B4B7-78C17D10D309}"/>
      </w:docPartPr>
      <w:docPartBody>
        <w:p w:rsidR="00000000" w:rsidRDefault="00CD584B">
          <w:pPr>
            <w:pStyle w:val="7151C83DF29748F9B3096599303E5C97"/>
          </w:pPr>
          <w:r>
            <w:t>Project Scope</w:t>
          </w:r>
        </w:p>
      </w:docPartBody>
    </w:docPart>
    <w:docPart>
      <w:docPartPr>
        <w:name w:val="557B94D56652426187DE45D822BC043A"/>
        <w:category>
          <w:name w:val="General"/>
          <w:gallery w:val="placeholder"/>
        </w:category>
        <w:types>
          <w:type w:val="bbPlcHdr"/>
        </w:types>
        <w:behaviors>
          <w:behavior w:val="content"/>
        </w:behaviors>
        <w:guid w:val="{77BEA21B-09B4-4F28-867B-A58DFDAD9DF5}"/>
      </w:docPartPr>
      <w:docPartBody>
        <w:p w:rsidR="00000000" w:rsidRDefault="00CD584B">
          <w:pPr>
            <w:pStyle w:val="557B94D56652426187DE45D822BC043A"/>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FE90318A63D346F780A3594372B0863F"/>
        <w:category>
          <w:name w:val="General"/>
          <w:gallery w:val="placeholder"/>
        </w:category>
        <w:types>
          <w:type w:val="bbPlcHdr"/>
        </w:types>
        <w:behaviors>
          <w:behavior w:val="content"/>
        </w:behaviors>
        <w:guid w:val="{631A1782-67F7-4EBA-AB10-460E8E35A99C}"/>
      </w:docPartPr>
      <w:docPartBody>
        <w:p w:rsidR="00000000" w:rsidRDefault="00CD584B">
          <w:pPr>
            <w:pStyle w:val="FE90318A63D346F780A3594372B0863F"/>
          </w:pPr>
          <w:r>
            <w:t>It not only defines what you are doing (w</w:t>
          </w:r>
          <w:r>
            <w:t>hat goes into the box), but it sets limits for what will not be done as part of the project (what doesn’t fit in the box).</w:t>
          </w:r>
        </w:p>
      </w:docPartBody>
    </w:docPart>
    <w:docPart>
      <w:docPartPr>
        <w:name w:val="DD86DB17ABCF426C8F85E52D5070EA15"/>
        <w:category>
          <w:name w:val="General"/>
          <w:gallery w:val="placeholder"/>
        </w:category>
        <w:types>
          <w:type w:val="bbPlcHdr"/>
        </w:types>
        <w:behaviors>
          <w:behavior w:val="content"/>
        </w:behaviors>
        <w:guid w:val="{3DE065B4-96FB-4DF6-A27D-BBB6AF76F449}"/>
      </w:docPartPr>
      <w:docPartBody>
        <w:p w:rsidR="00000000" w:rsidRDefault="00CD584B">
          <w:pPr>
            <w:pStyle w:val="DD86DB17ABCF426C8F85E52D5070EA15"/>
          </w:pPr>
          <w:r>
            <w:t>Scope answers questions including what will be done, wh</w:t>
          </w:r>
          <w:r w:rsidRPr="008D5E06">
            <w:t>at won’t be done</w:t>
          </w:r>
          <w:r>
            <w:t>, and what the result will look like.</w:t>
          </w:r>
        </w:p>
      </w:docPartBody>
    </w:docPart>
    <w:docPart>
      <w:docPartPr>
        <w:name w:val="917F865C53454168916E3DA5BEC445D6"/>
        <w:category>
          <w:name w:val="General"/>
          <w:gallery w:val="placeholder"/>
        </w:category>
        <w:types>
          <w:type w:val="bbPlcHdr"/>
        </w:types>
        <w:behaviors>
          <w:behavior w:val="content"/>
        </w:behaviors>
        <w:guid w:val="{F0FAAFC0-60DA-46E6-9B86-7A3979C7D61C}"/>
      </w:docPartPr>
      <w:docPartBody>
        <w:p w:rsidR="00000000" w:rsidRDefault="00CD584B">
          <w:pPr>
            <w:pStyle w:val="917F865C53454168916E3DA5BEC445D6"/>
          </w:pPr>
          <w:r>
            <w:t>High-Level Requirements</w:t>
          </w:r>
        </w:p>
      </w:docPartBody>
    </w:docPart>
    <w:docPart>
      <w:docPartPr>
        <w:name w:val="75F7F880A7D84309B168F5B6EA3D4C30"/>
        <w:category>
          <w:name w:val="General"/>
          <w:gallery w:val="placeholder"/>
        </w:category>
        <w:types>
          <w:type w:val="bbPlcHdr"/>
        </w:types>
        <w:behaviors>
          <w:behavior w:val="content"/>
        </w:behaviors>
        <w:guid w:val="{863E1330-26BB-4D63-843F-D79BB88BD85F}"/>
      </w:docPartPr>
      <w:docPartBody>
        <w:p w:rsidR="00000000" w:rsidRDefault="00CD584B">
          <w:pPr>
            <w:pStyle w:val="75F7F880A7D84309B168F5B6EA3D4C30"/>
          </w:pPr>
          <w:r>
            <w:t xml:space="preserve">Describe the high </w:t>
          </w:r>
          <w:r w:rsidRPr="008D5E06">
            <w:t>level</w:t>
          </w:r>
          <w:r>
            <w:t xml:space="preserve"> requirements for the project. For example:</w:t>
          </w:r>
        </w:p>
      </w:docPartBody>
    </w:docPart>
    <w:docPart>
      <w:docPartPr>
        <w:name w:val="84152E52F5704F14B8E8BB17E3515F20"/>
        <w:category>
          <w:name w:val="General"/>
          <w:gallery w:val="placeholder"/>
        </w:category>
        <w:types>
          <w:type w:val="bbPlcHdr"/>
        </w:types>
        <w:behaviors>
          <w:behavior w:val="content"/>
        </w:behaviors>
        <w:guid w:val="{6639FC3F-35BE-47E3-86A5-799D7EED7E8D}"/>
      </w:docPartPr>
      <w:docPartBody>
        <w:p w:rsidR="00000000" w:rsidRDefault="00CD584B">
          <w:pPr>
            <w:pStyle w:val="84152E52F5704F14B8E8BB17E3515F20"/>
          </w:pPr>
          <w:r>
            <w:t>The new system must include the following:</w:t>
          </w:r>
        </w:p>
      </w:docPartBody>
    </w:docPart>
    <w:docPart>
      <w:docPartPr>
        <w:name w:val="7BFDDDAC741145269739B323FD85A186"/>
        <w:category>
          <w:name w:val="General"/>
          <w:gallery w:val="placeholder"/>
        </w:category>
        <w:types>
          <w:type w:val="bbPlcHdr"/>
        </w:types>
        <w:behaviors>
          <w:behavior w:val="content"/>
        </w:behaviors>
        <w:guid w:val="{89FDD94D-AE2E-49C2-9243-B3AC41980250}"/>
      </w:docPartPr>
      <w:docPartBody>
        <w:p w:rsidR="00000000" w:rsidRDefault="00CD584B">
          <w:pPr>
            <w:pStyle w:val="7BFDDDAC741145269739B323FD85A186"/>
          </w:pPr>
          <w:r>
            <w:t>Ability to allow both internal and external users to access the application without downloading any software</w:t>
          </w:r>
        </w:p>
      </w:docPartBody>
    </w:docPart>
    <w:docPart>
      <w:docPartPr>
        <w:name w:val="A336B38B7DAE41B59F8D8993B3049FED"/>
        <w:category>
          <w:name w:val="General"/>
          <w:gallery w:val="placeholder"/>
        </w:category>
        <w:types>
          <w:type w:val="bbPlcHdr"/>
        </w:types>
        <w:behaviors>
          <w:behavior w:val="content"/>
        </w:behaviors>
        <w:guid w:val="{C9DFA921-819A-43C9-A7F4-2BFE65C35AEE}"/>
      </w:docPartPr>
      <w:docPartBody>
        <w:p w:rsidR="00000000" w:rsidRDefault="00CD584B">
          <w:pPr>
            <w:pStyle w:val="A336B38B7DAE41B59F8D8993B3049FED"/>
          </w:pPr>
          <w:r>
            <w:t>Ability to interface with the existin</w:t>
          </w:r>
          <w:r>
            <w:t>g data warehouse application</w:t>
          </w:r>
        </w:p>
      </w:docPartBody>
    </w:docPart>
    <w:docPart>
      <w:docPartPr>
        <w:name w:val="25A993CE4D054FC6AC9DBFCD757A29A8"/>
        <w:category>
          <w:name w:val="General"/>
          <w:gallery w:val="placeholder"/>
        </w:category>
        <w:types>
          <w:type w:val="bbPlcHdr"/>
        </w:types>
        <w:behaviors>
          <w:behavior w:val="content"/>
        </w:behaviors>
        <w:guid w:val="{4E4DCF18-8284-4E0F-8655-06DC95AD49FF}"/>
      </w:docPartPr>
      <w:docPartBody>
        <w:p w:rsidR="00000000" w:rsidRDefault="00CD584B">
          <w:pPr>
            <w:pStyle w:val="25A993CE4D054FC6AC9DBFCD757A29A8"/>
          </w:pPr>
          <w:r>
            <w:t>Ability to incorporate automated routing and notifications based on business rules</w:t>
          </w:r>
        </w:p>
      </w:docPartBody>
    </w:docPart>
    <w:docPart>
      <w:docPartPr>
        <w:name w:val="168B193D6AE94C25B39D53A421778C70"/>
        <w:category>
          <w:name w:val="General"/>
          <w:gallery w:val="placeholder"/>
        </w:category>
        <w:types>
          <w:type w:val="bbPlcHdr"/>
        </w:types>
        <w:behaviors>
          <w:behavior w:val="content"/>
        </w:behaviors>
        <w:guid w:val="{A6D5D1DC-CEA3-4DA0-B7DA-BF4598F61E36}"/>
      </w:docPartPr>
      <w:docPartBody>
        <w:p w:rsidR="00000000" w:rsidRDefault="00CD584B">
          <w:pPr>
            <w:pStyle w:val="168B193D6AE94C25B39D53A421778C70"/>
          </w:pPr>
          <w:r>
            <w:t>Deliverables</w:t>
          </w:r>
        </w:p>
      </w:docPartBody>
    </w:docPart>
    <w:docPart>
      <w:docPartPr>
        <w:name w:val="A4C0F1348411499EB53F5F0981189E78"/>
        <w:category>
          <w:name w:val="General"/>
          <w:gallery w:val="placeholder"/>
        </w:category>
        <w:types>
          <w:type w:val="bbPlcHdr"/>
        </w:types>
        <w:behaviors>
          <w:behavior w:val="content"/>
        </w:behaviors>
        <w:guid w:val="{9B7216BE-9291-4543-9D88-E66B9BCC7D4E}"/>
      </w:docPartPr>
      <w:docPartBody>
        <w:p w:rsidR="00000000" w:rsidRDefault="00CD584B">
          <w:pPr>
            <w:pStyle w:val="A4C0F1348411499EB53F5F0981189E78"/>
          </w:pPr>
          <w:r w:rsidRPr="008D5E06">
            <w:t>List agencies, stakeholders or divisions which will be impacted by this project and describe how they will be affected by the proje</w:t>
          </w:r>
          <w:r w:rsidRPr="008D5E06">
            <w:t>ct.</w:t>
          </w:r>
        </w:p>
      </w:docPartBody>
    </w:docPart>
    <w:docPart>
      <w:docPartPr>
        <w:name w:val="FEEA474637DA48B9AEFC9991E9F82599"/>
        <w:category>
          <w:name w:val="General"/>
          <w:gallery w:val="placeholder"/>
        </w:category>
        <w:types>
          <w:type w:val="bbPlcHdr"/>
        </w:types>
        <w:behaviors>
          <w:behavior w:val="content"/>
        </w:behaviors>
        <w:guid w:val="{92A57D6F-4DCF-4F31-A141-7BC9BFAA9496}"/>
      </w:docPartPr>
      <w:docPartBody>
        <w:p w:rsidR="00000000" w:rsidRDefault="00CD584B">
          <w:pPr>
            <w:pStyle w:val="FEEA474637DA48B9AEFC9991E9F82599"/>
          </w:pPr>
          <w:r>
            <w:t>Implementation Plan</w:t>
          </w:r>
        </w:p>
      </w:docPartBody>
    </w:docPart>
    <w:docPart>
      <w:docPartPr>
        <w:name w:val="5AF26750EBB34C3A9C53625A9FFB2DBF"/>
        <w:category>
          <w:name w:val="General"/>
          <w:gallery w:val="placeholder"/>
        </w:category>
        <w:types>
          <w:type w:val="bbPlcHdr"/>
        </w:types>
        <w:behaviors>
          <w:behavior w:val="content"/>
        </w:behaviors>
        <w:guid w:val="{1EBDF31A-97C4-414E-A088-2AD001E58CF7}"/>
      </w:docPartPr>
      <w:docPartBody>
        <w:p w:rsidR="00000000" w:rsidRDefault="00CD584B">
          <w:pPr>
            <w:pStyle w:val="5AF26750EBB34C3A9C53625A9FFB2DBF"/>
          </w:pPr>
          <w:r>
            <w:t xml:space="preserve">Include recommendations that lead to </w:t>
          </w:r>
          <w:r>
            <w:t xml:space="preserve">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2D12131830344A6B8C2B7E1B42B638F7"/>
        <w:category>
          <w:name w:val="General"/>
          <w:gallery w:val="placeholder"/>
        </w:category>
        <w:types>
          <w:type w:val="bbPlcHdr"/>
        </w:types>
        <w:behaviors>
          <w:behavior w:val="content"/>
        </w:behaviors>
        <w:guid w:val="{5F27CF34-ED8A-4BA4-887F-2E095E9BAA8B}"/>
      </w:docPartPr>
      <w:docPartBody>
        <w:p w:rsidR="00000000" w:rsidRDefault="00CD584B">
          <w:pPr>
            <w:pStyle w:val="2D12131830344A6B8C2B7E1B42B638F7"/>
          </w:pPr>
          <w:r>
            <w:t>High-Level Timeline/Schedule</w:t>
          </w:r>
        </w:p>
      </w:docPartBody>
    </w:docPart>
    <w:docPart>
      <w:docPartPr>
        <w:name w:val="FA11838F796542E0828D811064986FF7"/>
        <w:category>
          <w:name w:val="General"/>
          <w:gallery w:val="placeholder"/>
        </w:category>
        <w:types>
          <w:type w:val="bbPlcHdr"/>
        </w:types>
        <w:behaviors>
          <w:behavior w:val="content"/>
        </w:behaviors>
        <w:guid w:val="{A89078BC-083D-4CFA-91EA-08BDECB77ECA}"/>
      </w:docPartPr>
      <w:docPartBody>
        <w:p w:rsidR="00000000" w:rsidRDefault="00CD584B">
          <w:pPr>
            <w:pStyle w:val="FA11838F796542E0828D811064986FF7"/>
          </w:pPr>
          <w:r>
            <w:t xml:space="preserve">Describe what the high level </w:t>
          </w:r>
          <w:r w:rsidRPr="008D5E06">
            <w:t>timeline</w:t>
          </w:r>
          <w:r>
            <w:t>/schedule wil</w:t>
          </w:r>
          <w:r>
            <w:t>l be to plan, design, develop and deploy the project.  Generally, by when do you expect this project to be finished?</w:t>
          </w:r>
        </w:p>
      </w:docPartBody>
    </w:docPart>
    <w:docPart>
      <w:docPartPr>
        <w:name w:val="E00C16994641471FA77DB9CEC3812414"/>
        <w:category>
          <w:name w:val="General"/>
          <w:gallery w:val="placeholder"/>
        </w:category>
        <w:types>
          <w:type w:val="bbPlcHdr"/>
        </w:types>
        <w:behaviors>
          <w:behavior w:val="content"/>
        </w:behaviors>
        <w:guid w:val="{443EE647-878B-4A01-B6E6-D324C7589902}"/>
      </w:docPartPr>
      <w:docPartBody>
        <w:p w:rsidR="00000000" w:rsidRDefault="00CD584B" w:rsidP="00CD584B">
          <w:pPr>
            <w:pStyle w:val="E00C16994641471FA77DB9CEC3812414"/>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4B"/>
    <w:rsid w:val="00CD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97880292A4E23B17B1894697CA1D7">
    <w:name w:val="1F797880292A4E23B17B1894697CA1D7"/>
  </w:style>
  <w:style w:type="paragraph" w:customStyle="1" w:styleId="2613103C793E4C7BB3177A5C4E277B95">
    <w:name w:val="2613103C793E4C7BB3177A5C4E277B95"/>
  </w:style>
  <w:style w:type="paragraph" w:customStyle="1" w:styleId="2EDF0D31DC24433393D1FD746F35E153">
    <w:name w:val="2EDF0D31DC24433393D1FD746F35E153"/>
  </w:style>
  <w:style w:type="paragraph" w:customStyle="1" w:styleId="10ABA20C627F4E5D96D1F9ABE98023D7">
    <w:name w:val="10ABA20C627F4E5D96D1F9ABE98023D7"/>
  </w:style>
  <w:style w:type="paragraph" w:customStyle="1" w:styleId="E8A5BB2C08BD4F5BA9229E230C3F5AE1">
    <w:name w:val="E8A5BB2C08BD4F5BA9229E230C3F5AE1"/>
  </w:style>
  <w:style w:type="paragraph" w:customStyle="1" w:styleId="518AD92EBD7D480D8F0113E5CE5A7DD0">
    <w:name w:val="518AD92EBD7D480D8F0113E5CE5A7DD0"/>
  </w:style>
  <w:style w:type="paragraph" w:customStyle="1" w:styleId="3E6CA4E71D454812A4609C0912D611A6">
    <w:name w:val="3E6CA4E71D454812A4609C0912D611A6"/>
  </w:style>
  <w:style w:type="paragraph" w:customStyle="1" w:styleId="7151C83DF29748F9B3096599303E5C97">
    <w:name w:val="7151C83DF29748F9B3096599303E5C97"/>
  </w:style>
  <w:style w:type="paragraph" w:customStyle="1" w:styleId="557B94D56652426187DE45D822BC043A">
    <w:name w:val="557B94D56652426187DE45D822BC043A"/>
  </w:style>
  <w:style w:type="paragraph" w:customStyle="1" w:styleId="FE90318A63D346F780A3594372B0863F">
    <w:name w:val="FE90318A63D346F780A3594372B0863F"/>
  </w:style>
  <w:style w:type="paragraph" w:customStyle="1" w:styleId="DD86DB17ABCF426C8F85E52D5070EA15">
    <w:name w:val="DD86DB17ABCF426C8F85E52D5070EA15"/>
  </w:style>
  <w:style w:type="paragraph" w:customStyle="1" w:styleId="917F865C53454168916E3DA5BEC445D6">
    <w:name w:val="917F865C53454168916E3DA5BEC445D6"/>
  </w:style>
  <w:style w:type="paragraph" w:customStyle="1" w:styleId="75F7F880A7D84309B168F5B6EA3D4C30">
    <w:name w:val="75F7F880A7D84309B168F5B6EA3D4C30"/>
  </w:style>
  <w:style w:type="paragraph" w:customStyle="1" w:styleId="84152E52F5704F14B8E8BB17E3515F20">
    <w:name w:val="84152E52F5704F14B8E8BB17E3515F20"/>
  </w:style>
  <w:style w:type="paragraph" w:customStyle="1" w:styleId="7BFDDDAC741145269739B323FD85A186">
    <w:name w:val="7BFDDDAC741145269739B323FD85A186"/>
  </w:style>
  <w:style w:type="paragraph" w:customStyle="1" w:styleId="A336B38B7DAE41B59F8D8993B3049FED">
    <w:name w:val="A336B38B7DAE41B59F8D8993B3049FED"/>
  </w:style>
  <w:style w:type="paragraph" w:customStyle="1" w:styleId="25A993CE4D054FC6AC9DBFCD757A29A8">
    <w:name w:val="25A993CE4D054FC6AC9DBFCD757A29A8"/>
  </w:style>
  <w:style w:type="paragraph" w:customStyle="1" w:styleId="168B193D6AE94C25B39D53A421778C70">
    <w:name w:val="168B193D6AE94C25B39D53A421778C70"/>
  </w:style>
  <w:style w:type="paragraph" w:customStyle="1" w:styleId="A4C0F1348411499EB53F5F0981189E78">
    <w:name w:val="A4C0F1348411499EB53F5F0981189E78"/>
  </w:style>
  <w:style w:type="paragraph" w:customStyle="1" w:styleId="085AAB5FD9384156A6540B5D471B5152">
    <w:name w:val="085AAB5FD9384156A6540B5D471B5152"/>
  </w:style>
  <w:style w:type="paragraph" w:customStyle="1" w:styleId="1380EB2AA59E437986CC22BC63DCB3CF">
    <w:name w:val="1380EB2AA59E437986CC22BC63DCB3CF"/>
  </w:style>
  <w:style w:type="paragraph" w:customStyle="1" w:styleId="92632C8A633B49598B9C2070D1C0AC0F">
    <w:name w:val="92632C8A633B49598B9C2070D1C0AC0F"/>
  </w:style>
  <w:style w:type="paragraph" w:customStyle="1" w:styleId="75EB4013050D4BBABF0901A099BA87D6">
    <w:name w:val="75EB4013050D4BBABF0901A099BA87D6"/>
  </w:style>
  <w:style w:type="paragraph" w:customStyle="1" w:styleId="978CF50D434144A8A36A340801CEA3EA">
    <w:name w:val="978CF50D434144A8A36A340801CEA3EA"/>
  </w:style>
  <w:style w:type="paragraph" w:customStyle="1" w:styleId="079A813F2E754148AE47C0F92C3F03B4">
    <w:name w:val="079A813F2E754148AE47C0F92C3F03B4"/>
  </w:style>
  <w:style w:type="paragraph" w:customStyle="1" w:styleId="FEEA474637DA48B9AEFC9991E9F82599">
    <w:name w:val="FEEA474637DA48B9AEFC9991E9F82599"/>
  </w:style>
  <w:style w:type="paragraph" w:customStyle="1" w:styleId="5AF26750EBB34C3A9C53625A9FFB2DBF">
    <w:name w:val="5AF26750EBB34C3A9C53625A9FFB2DBF"/>
  </w:style>
  <w:style w:type="paragraph" w:customStyle="1" w:styleId="2D12131830344A6B8C2B7E1B42B638F7">
    <w:name w:val="2D12131830344A6B8C2B7E1B42B638F7"/>
  </w:style>
  <w:style w:type="paragraph" w:customStyle="1" w:styleId="FA11838F796542E0828D811064986FF7">
    <w:name w:val="FA11838F796542E0828D811064986FF7"/>
  </w:style>
  <w:style w:type="paragraph" w:customStyle="1" w:styleId="362A1FC4E1324AB1A5F699CA620BB263">
    <w:name w:val="362A1FC4E1324AB1A5F699CA620BB263"/>
  </w:style>
  <w:style w:type="paragraph" w:customStyle="1" w:styleId="64CB2AAB8313446F8B6BCF9B6FF5BADC">
    <w:name w:val="64CB2AAB8313446F8B6BCF9B6FF5BADC"/>
  </w:style>
  <w:style w:type="paragraph" w:customStyle="1" w:styleId="A0D6C9A8CF944F5EBB89FD98B9C7DCE1">
    <w:name w:val="A0D6C9A8CF944F5EBB89FD98B9C7DCE1"/>
  </w:style>
  <w:style w:type="paragraph" w:customStyle="1" w:styleId="9BDA61A5D63A439DA95AFCF6702C07CA">
    <w:name w:val="9BDA61A5D63A439DA95AFCF6702C07CA"/>
  </w:style>
  <w:style w:type="paragraph" w:customStyle="1" w:styleId="8C4C22D13C934BDD8577DD82A4C0142B">
    <w:name w:val="8C4C22D13C934BDD8577DD82A4C0142B"/>
  </w:style>
  <w:style w:type="paragraph" w:customStyle="1" w:styleId="CC7C1BC45EF24A229681766C36EE2B3B">
    <w:name w:val="CC7C1BC45EF24A229681766C36EE2B3B"/>
  </w:style>
  <w:style w:type="paragraph" w:customStyle="1" w:styleId="74C80A32D17149EFAD6D4584787FAA93">
    <w:name w:val="74C80A32D17149EFAD6D4584787FAA93"/>
  </w:style>
  <w:style w:type="paragraph" w:customStyle="1" w:styleId="27B26FEFB0FF4E62BEEEEBB7F6036F25">
    <w:name w:val="27B26FEFB0FF4E62BEEEEBB7F6036F25"/>
  </w:style>
  <w:style w:type="paragraph" w:customStyle="1" w:styleId="B89ACC7A1A914043A1742948509E3E4C">
    <w:name w:val="B89ACC7A1A914043A1742948509E3E4C"/>
  </w:style>
  <w:style w:type="paragraph" w:customStyle="1" w:styleId="27E8DF121A54468289901B46A6610355">
    <w:name w:val="27E8DF121A54468289901B46A6610355"/>
    <w:rsid w:val="00CD584B"/>
  </w:style>
  <w:style w:type="paragraph" w:customStyle="1" w:styleId="E00C16994641471FA77DB9CEC3812414">
    <w:name w:val="E00C16994641471FA77DB9CEC3812414"/>
    <w:rsid w:val="00CD58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6</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Ezra</dc:creator>
  <cp:lastModifiedBy>Orina, Ezra</cp:lastModifiedBy>
  <cp:revision>6</cp:revision>
  <dcterms:created xsi:type="dcterms:W3CDTF">2022-08-28T21:17:00Z</dcterms:created>
  <dcterms:modified xsi:type="dcterms:W3CDTF">2022-08-28T21:23:00Z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